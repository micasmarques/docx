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GeeksForGeeks</w:t>
      </w:r>
    </w:p>
    <w:p>
      <w:pPr>
        <w:pStyle w:val="Heading3"/>
      </w:pPr>
      <w:r>
        <w:t>Increased Font Size Paragraph:</w:t>
      </w:r>
    </w:p>
    <w:p>
      <w:r>
        <w:rPr>
          <w:sz w:val="24"/>
        </w:rPr>
        <w:t>GeeksforGeeks is a Computer Science portal for geeks.</w:t>
      </w:r>
    </w:p>
    <w:p>
      <w:pPr>
        <w:pStyle w:val="Heading3"/>
      </w:pPr>
      <w:r>
        <w:t>Normal Font Size Paragraph:</w:t>
      </w:r>
    </w:p>
    <w:p>
      <w:r>
        <w:t>GeeksforGeeks is a Computer Science portal for geeks.</w:t>
      </w:r>
    </w:p>
    <w:p>
      <w:pPr>
        <w:sectPr>
          <w:headerReference w:type="default" r:id="rId9"/>
          <w:footerReference w:type="default" r:id="rId10"/>
          <w:pgSz w:w="12240" w:h="15840"/>
          <w:pgMar w:top="1440" w:right="1800" w:bottom="1440" w:left="1800" w:header="720" w:footer="720" w:gutter="0"/>
          <w:cols w:space="720"/>
          <w:docGrid w:linePitch="360"/>
        </w:sectPr>
      </w:pPr>
    </w:p>
    <w:p>
      <w:r>
        <w:t xml:space="preserve">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Texto para a primeira coluna. </w:t>
      </w:r>
    </w:p>
    <w:p>
      <w:pPr>
        <w:sectPr>
          <w:pgSz w:w="12240" w:h="15840"/>
          <w:pgMar w:top="1440" w:right="1800" w:bottom="1440" w:left="1800" w:header="720" w:footer="720" w:gutter="0"/>
          <w:cols w:space="720" w:num="2"/>
          <w:docGrid w:linePitch="360"/>
        </w:sectPr>
      </w:pPr>
    </w:p>
    <w:p>
      <w:pPr>
        <w:sectPr>
          <w:pgSz w:w="15840" w:h="12240" w:orient="landscape"/>
          <w:pgMar w:top="1440" w:right="1800" w:bottom="1440" w:left="1800" w:header="720" w:footer="720" w:gutter="0"/>
          <w:cols w:space="720" w:num="2"/>
          <w:docGrid w:linePitch="360"/>
        </w:sectPr>
      </w:pPr>
    </w:p>
    <w:p>
      <w:r>
        <w:t xml:space="preserve">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w:t>
      </w:r>
    </w:p>
    <w:p>
      <w:pPr>
        <w:sectPr>
          <w:pgSz w:w="15840" w:h="12240" w:orient="landscape"/>
          <w:pgMar w:top="1440" w:right="1800" w:bottom="1440" w:left="1800" w:header="720" w:footer="720" w:gutter="0"/>
          <w:cols w:space="720" w:num="3"/>
          <w:docGrid w:linePitch="360"/>
        </w:sectPr>
      </w:pPr>
    </w:p>
    <w:p>
      <w:pPr>
        <w:spacing w:before="20" w:after="20"/>
      </w:pPr>
      <w:r>
        <w:t xml:space="preserve">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Texto para as colunas. </w:t>
      </w:r>
    </w:p>
    <w:p>
      <w:pPr>
        <w:pStyle w:val="Normal1"/>
        <w:keepNext w:val="0"/>
        <w:keepLines/>
        <w:pageBreakBefore w:val="0"/>
        <w:widowControl w:val="0"/>
        <w:spacing w:before="800" w:after="400" w:line="240" w:lineRule="auto"/>
      </w:pPr>
      <w:r>
        <w:t>1234</w:t>
      </w:r>
    </w:p>
    <w:sectPr w:rsidR="00FC693F" w:rsidRPr="0006063C" w:rsidSect="00034616">
      <w:pgSz w:w="15840" w:h="12240" w:orient="landscape"/>
      <w:pgMar w:top="283" w:right="567" w:bottom="283" w:left="567" w:header="720" w:footer="720" w:gutter="0"/>
      <w:cols w:space="720" w:num="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320"/>
      <w:gridCol w:w="4320"/>
    </w:tblGrid>
    <w:tr>
      <w:tc>
        <w:tcPr>
          <w:tcW w:type="dxa" w:w="4320"/>
        </w:tcPr>
        <w:p/>
        <w:p>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logo.jpg"/>
                        <pic:cNvPicPr/>
                      </pic:nvPicPr>
                      <pic:blipFill>
                        <a:blip r:embed="rId1"/>
                        <a:stretch>
                          <a:fillRect/>
                        </a:stretch>
                      </pic:blipFill>
                      <pic:spPr>
                        <a:xfrm>
                          <a:off x="0" y="0"/>
                          <a:ext cx="914400" cy="914400"/>
                        </a:xfrm>
                        <a:prstGeom prst="rect"/>
                      </pic:spPr>
                    </pic:pic>
                  </a:graphicData>
                </a:graphic>
              </wp:inline>
            </w:drawing>
          </w:r>
        </w:p>
      </w:tc>
      <w:tc>
        <w:tcPr>
          <w:tcW w:type="dxa" w:w="4320"/>
        </w:tcPr>
        <w:p/>
        <w:p>
          <w:pPr>
            <w:jc w:val="right"/>
          </w:pPr>
          <w:r>
            <w:t>put your header text here</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Pr>
      <w:rFonts w:ascii="Arial" w:hAnsi="Arial"/>
      <w:b/>
      <w:i w:val="0"/>
      <w:caps/>
      <w:sz w:val="3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